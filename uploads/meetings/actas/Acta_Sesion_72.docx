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ACTA No. </w:t>
      </w:r>
    </w:p>
    <w:p>
      <w:r>
        <w:t xml:space="preserve">NOMBRE DEL COMITÉ O DE LA REUNIÓN: MODULO AJSUTES</w:t>
      </w:r>
    </w:p>
    <w:p>
      <w:r>
        <w:t xml:space="preserve">CIUDAD Y FECHA: </w:t>
      </w:r>
    </w:p>
    <w:p>
      <w:r>
        <w:t xml:space="preserve">HORA INICIO:     HORA FIN: </w:t>
      </w:r>
    </w:p>
    <w:p>
      <w:r>
        <w:t xml:space="preserve">DIRECCIÓN / REGIONAL / CENTRO: </w:t>
      </w:r>
    </w:p>
    <w:p>
      <w:r>
        <w:t xml:space="preserve">LUGAR Y/O ENLACE: </w:t>
      </w:r>
    </w:p>
    <w:p>
      <w:pPr>
        <w:pStyle w:val="Heading2"/>
      </w:pPr>
      <w:r>
        <w:t>AGENDA O PUNTOS PARA DESARROLLAR:</w:t>
      </w:r>
    </w:p>
    <w:p>
      <w:r>
        <w:t xml:space="preserve"/>
      </w:r>
    </w:p>
    <w:p>
      <w:pPr>
        <w:pStyle w:val="Heading2"/>
      </w:pPr>
      <w:r>
        <w:t>OBJETIVO(S) DE LA REUNIÓN:</w:t>
      </w:r>
    </w:p>
    <w:p>
      <w:r>
        <w:t xml:space="preserve"/>
      </w:r>
    </w:p>
    <w:p>
      <w:pPr>
        <w:pStyle w:val="Heading2"/>
      </w:pPr>
      <w:r>
        <w:t>DESARROLLO DE LA REUNIÓN</w:t>
      </w:r>
    </w:p>
    <w:p>
      <w:r>
        <w:t xml:space="preserve"> Esta es una prueba para el módulo de ajustes número 3.</w:t>
      </w:r>
    </w:p>
    <w:p>
      <w:pPr>
        <w:pStyle w:val="Heading2"/>
      </w:pPr>
      <w:r>
        <w:t>CONCLUSIONES</w:t>
      </w:r>
    </w:p>
    <w:p>
      <w:r>
        <w:t xml:space="preserve"/>
      </w:r>
    </w:p>
    <w:p>
      <w:pPr>
        <w:pStyle w:val="Heading2"/>
      </w:pPr>
      <w:r>
        <w:t>ESTABLECIMIENTO Y ACEPTACIÓN DE COMPROMISOS</w:t>
      </w:r>
    </w:p>
    <w:p>
      <w:r>
        <w:t xml:space="preserve"/>
      </w:r>
    </w:p>
    <w:p>
      <w:pPr>
        <w:pStyle w:val="Heading2"/>
      </w:pPr>
      <w:r>
        <w:t>ASISTENTES Y APROBACIÓN DE DECISIONES</w:t>
      </w:r>
    </w:p>
    <w:p>
      <w:r>
        <w:t xml:space="preserve"/>
      </w:r>
    </w:p>
    <w:p>
      <w:pPr>
        <w:pStyle w:val="Heading2"/>
      </w:pPr>
      <w:r>
        <w:t>ANEXOS</w:t>
      </w:r>
    </w:p>
    <w:p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