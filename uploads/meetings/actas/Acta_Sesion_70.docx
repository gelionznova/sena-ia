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MODULO AJSUTES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esa es la prueba número uno para el mágulo de ajustes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